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18BE1821">
      <w:pPr>
        <w:pStyle w:val="90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ascii="Arial" w:hAnsi="Arial" w:cs="Arial"/>
          <w:i w:val="0"/>
          <w:iCs w:val="0"/>
          <w:caps w:val="0"/>
          <w:color w:val="262626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  <w:t>Здравствуйте, Хайтов Вадим Михайлович!</w:t>
      </w:r>
    </w:p>
    <w:p w14:paraId="5BE09E31">
      <w:pPr>
        <w:pStyle w:val="90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262626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  <w:t>Направляем Вам логин и пароль для входа на Вашу персональную страницу учебного портала InStudy</w:t>
      </w:r>
    </w:p>
    <w:p w14:paraId="0006B0D0">
      <w:pPr>
        <w:pStyle w:val="90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262626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  <w:t>Ссылка для входа на интернет-портал: </w:t>
      </w:r>
      <w:r>
        <w:rPr>
          <w:rFonts w:hint="default" w:ascii="Arial" w:hAnsi="Arial" w:cs="Arial"/>
          <w:i w:val="0"/>
          <w:iCs w:val="0"/>
          <w:caps w:val="0"/>
          <w:color w:val="315EFB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315EFB"/>
          <w:spacing w:val="0"/>
          <w:sz w:val="18"/>
          <w:szCs w:val="18"/>
          <w:u w:val="none"/>
          <w:shd w:val="clear" w:fill="FFFFFF"/>
        </w:rPr>
        <w:instrText xml:space="preserve"> HYPERLINK "http://rpanel.inpsycho.ru/" \t "https://mail.rambler.ru/folder/INBOX/103879/_blank" </w:instrText>
      </w:r>
      <w:r>
        <w:rPr>
          <w:rFonts w:hint="default" w:ascii="Arial" w:hAnsi="Arial" w:cs="Arial"/>
          <w:i w:val="0"/>
          <w:iCs w:val="0"/>
          <w:caps w:val="0"/>
          <w:color w:val="315EFB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21"/>
          <w:rFonts w:hint="default" w:ascii="Arial" w:hAnsi="Arial" w:cs="Arial"/>
          <w:i w:val="0"/>
          <w:iCs w:val="0"/>
          <w:caps w:val="0"/>
          <w:color w:val="315EFB"/>
          <w:spacing w:val="0"/>
          <w:sz w:val="18"/>
          <w:szCs w:val="18"/>
          <w:u w:val="none"/>
          <w:shd w:val="clear" w:fill="FFFFFF"/>
        </w:rPr>
        <w:t>http://rpanel.inpsycho.ru/</w:t>
      </w:r>
      <w:r>
        <w:rPr>
          <w:rFonts w:hint="default" w:ascii="Arial" w:hAnsi="Arial" w:cs="Arial"/>
          <w:i w:val="0"/>
          <w:iCs w:val="0"/>
          <w:caps w:val="0"/>
          <w:color w:val="315EFB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  <w:t>Ваш логин (e-mail)</w:t>
      </w:r>
      <w:r>
        <w:rPr>
          <w:rStyle w:val="29"/>
          <w:rFonts w:hint="default" w:ascii="Arial" w:hAnsi="Arial" w:cs="Arial"/>
          <w:b/>
          <w:bCs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  <w:t>: Polydora@rambler.ru</w:t>
      </w:r>
      <w:r>
        <w:rPr>
          <w:rFonts w:hint="default" w:ascii="Arial" w:hAnsi="Arial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  <w:t>Ваш пароль: </w:t>
      </w:r>
      <w:bookmarkStart w:id="0" w:name="_GoBack"/>
      <w:r>
        <w:rPr>
          <w:rStyle w:val="29"/>
          <w:rFonts w:hint="default" w:ascii="Arial" w:hAnsi="Arial" w:cs="Arial"/>
          <w:b/>
          <w:bCs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  <w:t>IuLbk0m</w:t>
      </w:r>
      <w:bookmarkEnd w:id="0"/>
    </w:p>
    <w:p w14:paraId="0B918EE1">
      <w:pPr>
        <w:pStyle w:val="90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iCs w:val="0"/>
          <w:caps w:val="0"/>
          <w:color w:val="262626"/>
          <w:spacing w:val="0"/>
          <w:sz w:val="18"/>
          <w:szCs w:val="18"/>
        </w:rPr>
      </w:pPr>
      <w:r>
        <w:rPr>
          <w:rFonts w:hint="default" w:ascii="Arial" w:hAnsi="Arial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  <w:t>Ваши вопросы и предложения по работе учебного портала и организации учебного процесса, пожалуйста, направляйте в службу технической поддержки.</w:t>
      </w:r>
    </w:p>
    <w:p w14:paraId="50BDFE6E"/>
    <w:p w14:paraId="755C0AAA">
      <w:pPr>
        <w:rPr>
          <w:lang w:val="en-US"/>
        </w:rPr>
      </w:pPr>
    </w:p>
    <w:p w14:paraId="15E84157">
      <w:pPr>
        <w:rPr>
          <w:lang w:val="en-US"/>
        </w:rPr>
      </w:pPr>
    </w:p>
    <w:p w14:paraId="2B7CD0B0">
      <w:pPr>
        <w:rPr>
          <w:rFonts w:hint="default" w:ascii="Arial" w:hAnsi="Arial" w:eastAsia="SimSun" w:cs="Arial"/>
          <w:i w:val="0"/>
          <w:iCs w:val="0"/>
          <w:caps w:val="0"/>
          <w:color w:val="315EFB"/>
          <w:spacing w:val="0"/>
          <w:sz w:val="18"/>
          <w:szCs w:val="18"/>
          <w:u w:val="none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  <w:t>Вебинар: Вебинар 1</w:t>
      </w:r>
      <w:r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  <w:t>Дисциплина: Математические методы в биологии</w:t>
      </w:r>
      <w:r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  <w:t>Дата: 2025-02-21 09:00:00</w:t>
      </w:r>
      <w:r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  <w:t>Ссылка: </w:t>
      </w:r>
      <w:r>
        <w:rPr>
          <w:rFonts w:hint="default" w:ascii="Arial" w:hAnsi="Arial" w:eastAsia="SimSun" w:cs="Arial"/>
          <w:i w:val="0"/>
          <w:iCs w:val="0"/>
          <w:caps w:val="0"/>
          <w:color w:val="315EFB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SimSun" w:cs="Arial"/>
          <w:i w:val="0"/>
          <w:iCs w:val="0"/>
          <w:caps w:val="0"/>
          <w:color w:val="315EFB"/>
          <w:spacing w:val="0"/>
          <w:sz w:val="18"/>
          <w:szCs w:val="18"/>
          <w:u w:val="none"/>
          <w:shd w:val="clear" w:fill="FFFFFF"/>
        </w:rPr>
        <w:instrText xml:space="preserve"> HYPERLINK "https://us02web.zoom.us/j/89270489694?pwd=jLzNl0uuRCY3owouC1eyQeTuFhfxVE.1" \t "https://mail.rambler.ru/folder/INBOX/103880/_blank" </w:instrText>
      </w:r>
      <w:r>
        <w:rPr>
          <w:rFonts w:hint="default" w:ascii="Arial" w:hAnsi="Arial" w:eastAsia="SimSun" w:cs="Arial"/>
          <w:i w:val="0"/>
          <w:iCs w:val="0"/>
          <w:caps w:val="0"/>
          <w:color w:val="315EFB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21"/>
          <w:rFonts w:hint="default" w:ascii="Arial" w:hAnsi="Arial" w:eastAsia="SimSun" w:cs="Arial"/>
          <w:i w:val="0"/>
          <w:iCs w:val="0"/>
          <w:caps w:val="0"/>
          <w:color w:val="315EFB"/>
          <w:spacing w:val="0"/>
          <w:sz w:val="18"/>
          <w:szCs w:val="18"/>
          <w:u w:val="none"/>
          <w:shd w:val="clear" w:fill="FFFFFF"/>
        </w:rPr>
        <w:t>https://us02web.zoom.us/j/89270489694?pwd=jLzNl0uuRCY3owouC1eyQeTuFhfxVE.1</w:t>
      </w:r>
      <w:r>
        <w:rPr>
          <w:rFonts w:hint="default" w:ascii="Arial" w:hAnsi="Arial" w:eastAsia="SimSun" w:cs="Arial"/>
          <w:i w:val="0"/>
          <w:iCs w:val="0"/>
          <w:caps w:val="0"/>
          <w:color w:val="315EFB"/>
          <w:spacing w:val="0"/>
          <w:sz w:val="18"/>
          <w:szCs w:val="18"/>
          <w:u w:val="none"/>
          <w:shd w:val="clear" w:fill="FFFFFF"/>
        </w:rPr>
        <w:fldChar w:fldCharType="end"/>
      </w:r>
    </w:p>
    <w:p w14:paraId="77784ED3">
      <w:pPr>
        <w:rPr>
          <w:rFonts w:hint="default" w:ascii="Arial" w:hAnsi="Arial" w:eastAsia="SimSun" w:cs="Arial"/>
          <w:i w:val="0"/>
          <w:iCs w:val="0"/>
          <w:caps w:val="0"/>
          <w:color w:val="315EFB"/>
          <w:spacing w:val="0"/>
          <w:sz w:val="18"/>
          <w:szCs w:val="18"/>
          <w:u w:val="none"/>
          <w:shd w:val="clear" w:fill="FFFFFF"/>
        </w:rPr>
      </w:pPr>
    </w:p>
    <w:p w14:paraId="36641621">
      <w:pPr>
        <w:rPr>
          <w:rFonts w:hint="default" w:ascii="Arial" w:hAnsi="Arial" w:eastAsia="SimSun" w:cs="Arial"/>
          <w:i w:val="0"/>
          <w:iCs w:val="0"/>
          <w:caps w:val="0"/>
          <w:color w:val="315EFB"/>
          <w:spacing w:val="0"/>
          <w:sz w:val="18"/>
          <w:szCs w:val="18"/>
          <w:u w:val="none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  <w:t>Вебинар: Вебинар 2</w:t>
      </w:r>
      <w:r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  <w:t>Дисциплина: Математические методы в биологии</w:t>
      </w:r>
      <w:r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  <w:t>Дата: 2025-02-28 09:00:00</w:t>
      </w:r>
      <w:r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  <w:t>Ссылка: </w:t>
      </w:r>
      <w:r>
        <w:rPr>
          <w:rFonts w:hint="default" w:ascii="Arial" w:hAnsi="Arial" w:eastAsia="SimSun" w:cs="Arial"/>
          <w:i w:val="0"/>
          <w:iCs w:val="0"/>
          <w:caps w:val="0"/>
          <w:color w:val="315EFB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SimSun" w:cs="Arial"/>
          <w:i w:val="0"/>
          <w:iCs w:val="0"/>
          <w:caps w:val="0"/>
          <w:color w:val="315EFB"/>
          <w:spacing w:val="0"/>
          <w:sz w:val="18"/>
          <w:szCs w:val="18"/>
          <w:u w:val="none"/>
          <w:shd w:val="clear" w:fill="FFFFFF"/>
        </w:rPr>
        <w:instrText xml:space="preserve"> HYPERLINK "https://us02web.zoom.us/j/84711264547?pwd=iDZ8XPYalapsNTJNNeODfmmGTspZLe.1" \t "https://mail.rambler.ru/folder/INBOX/103881/_blank" </w:instrText>
      </w:r>
      <w:r>
        <w:rPr>
          <w:rFonts w:hint="default" w:ascii="Arial" w:hAnsi="Arial" w:eastAsia="SimSun" w:cs="Arial"/>
          <w:i w:val="0"/>
          <w:iCs w:val="0"/>
          <w:caps w:val="0"/>
          <w:color w:val="315EFB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21"/>
          <w:rFonts w:hint="default" w:ascii="Arial" w:hAnsi="Arial" w:eastAsia="SimSun" w:cs="Arial"/>
          <w:i w:val="0"/>
          <w:iCs w:val="0"/>
          <w:caps w:val="0"/>
          <w:color w:val="315EFB"/>
          <w:spacing w:val="0"/>
          <w:sz w:val="18"/>
          <w:szCs w:val="18"/>
          <w:u w:val="none"/>
          <w:shd w:val="clear" w:fill="FFFFFF"/>
        </w:rPr>
        <w:t>https://us02web.zoom.us/j/84711264547?pwd=iDZ8XPYalapsNTJNNeODfmmGTspZLe.1</w:t>
      </w:r>
      <w:r>
        <w:rPr>
          <w:rFonts w:hint="default" w:ascii="Arial" w:hAnsi="Arial" w:eastAsia="SimSun" w:cs="Arial"/>
          <w:i w:val="0"/>
          <w:iCs w:val="0"/>
          <w:caps w:val="0"/>
          <w:color w:val="315EFB"/>
          <w:spacing w:val="0"/>
          <w:sz w:val="18"/>
          <w:szCs w:val="18"/>
          <w:u w:val="none"/>
          <w:shd w:val="clear" w:fill="FFFFFF"/>
        </w:rPr>
        <w:fldChar w:fldCharType="end"/>
      </w:r>
    </w:p>
    <w:p w14:paraId="29D6293F">
      <w:pPr>
        <w:rPr>
          <w:rFonts w:hint="default" w:ascii="Arial" w:hAnsi="Arial" w:eastAsia="SimSun" w:cs="Arial"/>
          <w:i w:val="0"/>
          <w:iCs w:val="0"/>
          <w:caps w:val="0"/>
          <w:color w:val="315EFB"/>
          <w:spacing w:val="0"/>
          <w:sz w:val="18"/>
          <w:szCs w:val="18"/>
          <w:u w:val="none"/>
          <w:shd w:val="clear" w:fill="FFFFFF"/>
        </w:rPr>
      </w:pPr>
    </w:p>
    <w:p w14:paraId="5A4188B1">
      <w:pPr>
        <w:rPr>
          <w:rFonts w:hint="default" w:ascii="Arial" w:hAnsi="Arial" w:eastAsia="SimSun" w:cs="Arial"/>
          <w:i w:val="0"/>
          <w:iCs w:val="0"/>
          <w:caps w:val="0"/>
          <w:color w:val="315EFB"/>
          <w:spacing w:val="0"/>
          <w:sz w:val="18"/>
          <w:szCs w:val="18"/>
          <w:u w:val="none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  <w:t>Вебинар: Вебинар 3</w:t>
      </w:r>
      <w:r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  <w:t>Дисциплина:</w:t>
      </w:r>
      <w:r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  <w:t>Дата: 2025-03-07 09:00:00</w:t>
      </w:r>
      <w:r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  <w:t>Ссылка: </w:t>
      </w:r>
      <w:r>
        <w:rPr>
          <w:rFonts w:hint="default" w:ascii="Arial" w:hAnsi="Arial" w:eastAsia="SimSun" w:cs="Arial"/>
          <w:i w:val="0"/>
          <w:iCs w:val="0"/>
          <w:caps w:val="0"/>
          <w:color w:val="315EFB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SimSun" w:cs="Arial"/>
          <w:i w:val="0"/>
          <w:iCs w:val="0"/>
          <w:caps w:val="0"/>
          <w:color w:val="315EFB"/>
          <w:spacing w:val="0"/>
          <w:sz w:val="18"/>
          <w:szCs w:val="18"/>
          <w:u w:val="none"/>
          <w:shd w:val="clear" w:fill="FFFFFF"/>
        </w:rPr>
        <w:instrText xml:space="preserve"> HYPERLINK "https://us02web.zoom.us/j/83303713451?pwd=o8g7rKdnrALeKY4A97agbnPu0cBR0i.1" \t "https://mail.rambler.ru/folder/INBOX/103882/_blank" </w:instrText>
      </w:r>
      <w:r>
        <w:rPr>
          <w:rFonts w:hint="default" w:ascii="Arial" w:hAnsi="Arial" w:eastAsia="SimSun" w:cs="Arial"/>
          <w:i w:val="0"/>
          <w:iCs w:val="0"/>
          <w:caps w:val="0"/>
          <w:color w:val="315EFB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21"/>
          <w:rFonts w:hint="default" w:ascii="Arial" w:hAnsi="Arial" w:eastAsia="SimSun" w:cs="Arial"/>
          <w:i w:val="0"/>
          <w:iCs w:val="0"/>
          <w:caps w:val="0"/>
          <w:color w:val="315EFB"/>
          <w:spacing w:val="0"/>
          <w:sz w:val="18"/>
          <w:szCs w:val="18"/>
          <w:u w:val="none"/>
          <w:shd w:val="clear" w:fill="FFFFFF"/>
        </w:rPr>
        <w:t>https://us02web.zoom.us/j/83303713451?pwd=o8g7rKdnrALeKY4A97agbnPu0cBR0i.1</w:t>
      </w:r>
      <w:r>
        <w:rPr>
          <w:rFonts w:hint="default" w:ascii="Arial" w:hAnsi="Arial" w:eastAsia="SimSun" w:cs="Arial"/>
          <w:i w:val="0"/>
          <w:iCs w:val="0"/>
          <w:caps w:val="0"/>
          <w:color w:val="315EFB"/>
          <w:spacing w:val="0"/>
          <w:sz w:val="18"/>
          <w:szCs w:val="18"/>
          <w:u w:val="none"/>
          <w:shd w:val="clear" w:fill="FFFFFF"/>
        </w:rPr>
        <w:fldChar w:fldCharType="end"/>
      </w:r>
    </w:p>
    <w:p w14:paraId="6D6BD276">
      <w:pPr>
        <w:rPr>
          <w:rFonts w:hint="default" w:ascii="Arial" w:hAnsi="Arial" w:eastAsia="SimSun" w:cs="Arial"/>
          <w:i w:val="0"/>
          <w:iCs w:val="0"/>
          <w:caps w:val="0"/>
          <w:color w:val="315EFB"/>
          <w:spacing w:val="0"/>
          <w:sz w:val="18"/>
          <w:szCs w:val="18"/>
          <w:u w:val="none"/>
          <w:shd w:val="clear" w:fill="FFFFFF"/>
        </w:rPr>
      </w:pPr>
    </w:p>
    <w:p w14:paraId="6D1D662E">
      <w:pPr>
        <w:rPr>
          <w:rFonts w:hint="default" w:ascii="Arial" w:hAnsi="Arial" w:eastAsia="SimSun" w:cs="Arial"/>
          <w:i w:val="0"/>
          <w:iCs w:val="0"/>
          <w:caps w:val="0"/>
          <w:color w:val="315EFB"/>
          <w:spacing w:val="0"/>
          <w:sz w:val="18"/>
          <w:szCs w:val="18"/>
          <w:u w:val="none"/>
          <w:shd w:val="clear" w:fill="FFFFFF"/>
        </w:rPr>
      </w:pPr>
      <w:r>
        <w:rPr>
          <w:rFonts w:ascii="Arial" w:hAnsi="Arial" w:eastAsia="SimSun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  <w:t>Вебинар: Вебинар 4</w:t>
      </w:r>
      <w:r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  <w:t>Дисциплина:</w:t>
      </w:r>
      <w:r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  <w:t>Дата: 2025-03-14 09:00:00</w:t>
      </w:r>
      <w:r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  <w:t>Ссылка: </w:t>
      </w:r>
      <w:r>
        <w:rPr>
          <w:rFonts w:hint="default" w:ascii="Arial" w:hAnsi="Arial" w:eastAsia="SimSun" w:cs="Arial"/>
          <w:i w:val="0"/>
          <w:iCs w:val="0"/>
          <w:caps w:val="0"/>
          <w:color w:val="315EFB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SimSun" w:cs="Arial"/>
          <w:i w:val="0"/>
          <w:iCs w:val="0"/>
          <w:caps w:val="0"/>
          <w:color w:val="315EFB"/>
          <w:spacing w:val="0"/>
          <w:sz w:val="18"/>
          <w:szCs w:val="18"/>
          <w:u w:val="none"/>
          <w:shd w:val="clear" w:fill="FFFFFF"/>
        </w:rPr>
        <w:instrText xml:space="preserve"> HYPERLINK "https://us02web.zoom.us/j/83060691649?pwd=nlKG2Vvy00BjcJH6m2QgDpOvK4zLdb.1" \t "https://mail.rambler.ru/folder/INBOX/103883/_blank" </w:instrText>
      </w:r>
      <w:r>
        <w:rPr>
          <w:rFonts w:hint="default" w:ascii="Arial" w:hAnsi="Arial" w:eastAsia="SimSun" w:cs="Arial"/>
          <w:i w:val="0"/>
          <w:iCs w:val="0"/>
          <w:caps w:val="0"/>
          <w:color w:val="315EFB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21"/>
          <w:rFonts w:hint="default" w:ascii="Arial" w:hAnsi="Arial" w:eastAsia="SimSun" w:cs="Arial"/>
          <w:i w:val="0"/>
          <w:iCs w:val="0"/>
          <w:caps w:val="0"/>
          <w:color w:val="315EFB"/>
          <w:spacing w:val="0"/>
          <w:sz w:val="18"/>
          <w:szCs w:val="18"/>
          <w:u w:val="none"/>
          <w:shd w:val="clear" w:fill="FFFFFF"/>
        </w:rPr>
        <w:t>https://us02web.zoom.us/j/83060691649?pwd=nlKG2Vvy00BjcJH6m2QgDpOvK4zLdb.1</w:t>
      </w:r>
      <w:r>
        <w:rPr>
          <w:rFonts w:hint="default" w:ascii="Arial" w:hAnsi="Arial" w:eastAsia="SimSun" w:cs="Arial"/>
          <w:i w:val="0"/>
          <w:iCs w:val="0"/>
          <w:caps w:val="0"/>
          <w:color w:val="315EFB"/>
          <w:spacing w:val="0"/>
          <w:sz w:val="18"/>
          <w:szCs w:val="18"/>
          <w:u w:val="none"/>
          <w:shd w:val="clear" w:fill="FFFFFF"/>
        </w:rPr>
        <w:fldChar w:fldCharType="end"/>
      </w:r>
    </w:p>
    <w:p w14:paraId="5EDC4C4B">
      <w:pPr>
        <w:rPr>
          <w:rFonts w:hint="default" w:ascii="Arial" w:hAnsi="Arial" w:eastAsia="SimSun" w:cs="Arial"/>
          <w:i w:val="0"/>
          <w:iCs w:val="0"/>
          <w:caps w:val="0"/>
          <w:color w:val="315EFB"/>
          <w:spacing w:val="0"/>
          <w:sz w:val="18"/>
          <w:szCs w:val="18"/>
          <w:u w:val="none"/>
          <w:shd w:val="clear" w:fill="FFFFFF"/>
          <w:lang w:val="en-US"/>
        </w:rPr>
      </w:pPr>
    </w:p>
    <w:p w14:paraId="4E88BA39">
      <w:pPr>
        <w:rPr>
          <w:rFonts w:hint="default" w:ascii="Arial" w:hAnsi="Arial" w:eastAsia="SimSun" w:cs="Arial"/>
          <w:i w:val="0"/>
          <w:iCs w:val="0"/>
          <w:caps w:val="0"/>
          <w:color w:val="315EFB"/>
          <w:spacing w:val="0"/>
          <w:sz w:val="18"/>
          <w:szCs w:val="18"/>
          <w:u w:val="none"/>
          <w:shd w:val="clear" w:fill="FFFFFF"/>
          <w:lang w:val="en-US"/>
        </w:rPr>
      </w:pPr>
      <w:r>
        <w:rPr>
          <w:rFonts w:ascii="Arial" w:hAnsi="Arial" w:eastAsia="SimSun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  <w:t>Вебинар: Вебинар 5</w:t>
      </w:r>
      <w:r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  <w:t>Дисциплина:</w:t>
      </w:r>
      <w:r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  <w:t>Дата: 2025-03-21 09:00:00</w:t>
      </w:r>
      <w:r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  <w:t>Ссылка: </w:t>
      </w:r>
      <w:r>
        <w:rPr>
          <w:rFonts w:hint="default" w:ascii="Arial" w:hAnsi="Arial" w:eastAsia="SimSun" w:cs="Arial"/>
          <w:i w:val="0"/>
          <w:iCs w:val="0"/>
          <w:caps w:val="0"/>
          <w:color w:val="315EFB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SimSun" w:cs="Arial"/>
          <w:i w:val="0"/>
          <w:iCs w:val="0"/>
          <w:caps w:val="0"/>
          <w:color w:val="315EFB"/>
          <w:spacing w:val="0"/>
          <w:sz w:val="18"/>
          <w:szCs w:val="18"/>
          <w:u w:val="none"/>
          <w:shd w:val="clear" w:fill="FFFFFF"/>
        </w:rPr>
        <w:instrText xml:space="preserve"> HYPERLINK "https://us02web.zoom.us/j/81177156535?pwd=IuP1vr4ankrgKz1bMtvgbRbzwAlB8q.1" \t "https://mail.rambler.ru/folder/INBOX/103884/_blank" </w:instrText>
      </w:r>
      <w:r>
        <w:rPr>
          <w:rFonts w:hint="default" w:ascii="Arial" w:hAnsi="Arial" w:eastAsia="SimSun" w:cs="Arial"/>
          <w:i w:val="0"/>
          <w:iCs w:val="0"/>
          <w:caps w:val="0"/>
          <w:color w:val="315EFB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21"/>
          <w:rFonts w:hint="default" w:ascii="Arial" w:hAnsi="Arial" w:eastAsia="SimSun" w:cs="Arial"/>
          <w:i w:val="0"/>
          <w:iCs w:val="0"/>
          <w:caps w:val="0"/>
          <w:color w:val="315EFB"/>
          <w:spacing w:val="0"/>
          <w:sz w:val="18"/>
          <w:szCs w:val="18"/>
          <w:u w:val="none"/>
          <w:shd w:val="clear" w:fill="FFFFFF"/>
        </w:rPr>
        <w:t>https://us02web.zoom.us/j/81177156535?pwd=IuP1vr4ankrgKz1bMtvgbRbzwAlB8q.1</w:t>
      </w:r>
      <w:r>
        <w:rPr>
          <w:rFonts w:hint="default" w:ascii="Arial" w:hAnsi="Arial" w:eastAsia="SimSun" w:cs="Arial"/>
          <w:i w:val="0"/>
          <w:iCs w:val="0"/>
          <w:caps w:val="0"/>
          <w:color w:val="315EFB"/>
          <w:spacing w:val="0"/>
          <w:sz w:val="18"/>
          <w:szCs w:val="18"/>
          <w:u w:val="none"/>
          <w:shd w:val="clear" w:fill="FFFFFF"/>
        </w:rPr>
        <w:fldChar w:fldCharType="end"/>
      </w:r>
    </w:p>
    <w:p w14:paraId="2C778407">
      <w:pPr>
        <w:rPr>
          <w:lang w:val="en-US"/>
        </w:rPr>
      </w:pPr>
    </w:p>
    <w:p w14:paraId="7B9D3287">
      <w:pPr>
        <w:rPr>
          <w:lang w:val="en-US"/>
        </w:rPr>
      </w:pPr>
      <w:r>
        <w:rPr>
          <w:rFonts w:ascii="Arial" w:hAnsi="Arial" w:eastAsia="SimSun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  <w:t>Вебинар: Вебинар 6</w:t>
      </w:r>
      <w:r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  <w:t>Дисциплина: Математические методы в биологии</w:t>
      </w:r>
      <w:r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  <w:t>Дата: 2025-03-28 09:00:00</w:t>
      </w:r>
      <w:r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  <w:t>Ссылка: </w:t>
      </w:r>
      <w:r>
        <w:rPr>
          <w:rFonts w:hint="default" w:ascii="Arial" w:hAnsi="Arial" w:eastAsia="SimSun" w:cs="Arial"/>
          <w:i w:val="0"/>
          <w:iCs w:val="0"/>
          <w:caps w:val="0"/>
          <w:color w:val="315EFB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SimSun" w:cs="Arial"/>
          <w:i w:val="0"/>
          <w:iCs w:val="0"/>
          <w:caps w:val="0"/>
          <w:color w:val="315EFB"/>
          <w:spacing w:val="0"/>
          <w:sz w:val="18"/>
          <w:szCs w:val="18"/>
          <w:u w:val="none"/>
          <w:shd w:val="clear" w:fill="FFFFFF"/>
        </w:rPr>
        <w:instrText xml:space="preserve"> HYPERLINK "https://us02web.zoom.us/j/82639537469?pwd=zzSTH7V5wuyDSoDBBSJBYWUow6PiQ6.1" \t "https://mail.rambler.ru/folder/INBOX/103885/_blank" </w:instrText>
      </w:r>
      <w:r>
        <w:rPr>
          <w:rFonts w:hint="default" w:ascii="Arial" w:hAnsi="Arial" w:eastAsia="SimSun" w:cs="Arial"/>
          <w:i w:val="0"/>
          <w:iCs w:val="0"/>
          <w:caps w:val="0"/>
          <w:color w:val="315EFB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21"/>
          <w:rFonts w:hint="default" w:ascii="Arial" w:hAnsi="Arial" w:eastAsia="SimSun" w:cs="Arial"/>
          <w:i w:val="0"/>
          <w:iCs w:val="0"/>
          <w:caps w:val="0"/>
          <w:color w:val="315EFB"/>
          <w:spacing w:val="0"/>
          <w:sz w:val="18"/>
          <w:szCs w:val="18"/>
          <w:u w:val="none"/>
          <w:shd w:val="clear" w:fill="FFFFFF"/>
        </w:rPr>
        <w:t>https://us02web.zoom.us/j/82639537469?pwd=zzSTH7V5wuyDSoDBBSJBYWUow6PiQ6.1</w:t>
      </w:r>
      <w:r>
        <w:rPr>
          <w:rFonts w:hint="default" w:ascii="Arial" w:hAnsi="Arial" w:eastAsia="SimSun" w:cs="Arial"/>
          <w:i w:val="0"/>
          <w:iCs w:val="0"/>
          <w:caps w:val="0"/>
          <w:color w:val="315EFB"/>
          <w:spacing w:val="0"/>
          <w:sz w:val="18"/>
          <w:szCs w:val="18"/>
          <w:u w:val="none"/>
          <w:shd w:val="clear" w:fill="FFFFFF"/>
        </w:rPr>
        <w:fldChar w:fldCharType="end"/>
      </w:r>
    </w:p>
    <w:p w14:paraId="688C3886">
      <w:pPr>
        <w:rPr>
          <w:lang w:val="en-US"/>
        </w:rPr>
      </w:pPr>
    </w:p>
    <w:p w14:paraId="5E1E4AB0">
      <w:pPr>
        <w:rPr>
          <w:lang w:val="en-US"/>
        </w:rPr>
      </w:pPr>
      <w:r>
        <w:rPr>
          <w:rFonts w:ascii="Arial" w:hAnsi="Arial" w:eastAsia="SimSun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  <w:t>Вебинар: Вебинар 7</w:t>
      </w:r>
      <w:r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  <w:t>Дисциплина: Математические методы в биологии</w:t>
      </w:r>
      <w:r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  <w:t>Дата: 2025-04-04 09:00:00</w:t>
      </w:r>
      <w:r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  <w:t>Ссылка: </w:t>
      </w:r>
      <w:r>
        <w:rPr>
          <w:rFonts w:hint="default" w:ascii="Arial" w:hAnsi="Arial" w:eastAsia="SimSun" w:cs="Arial"/>
          <w:i w:val="0"/>
          <w:iCs w:val="0"/>
          <w:caps w:val="0"/>
          <w:color w:val="315EFB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SimSun" w:cs="Arial"/>
          <w:i w:val="0"/>
          <w:iCs w:val="0"/>
          <w:caps w:val="0"/>
          <w:color w:val="315EFB"/>
          <w:spacing w:val="0"/>
          <w:sz w:val="18"/>
          <w:szCs w:val="18"/>
          <w:u w:val="none"/>
          <w:shd w:val="clear" w:fill="FFFFFF"/>
        </w:rPr>
        <w:instrText xml:space="preserve"> HYPERLINK "https://us02web.zoom.us/j/81812192768?pwd=O2BMx3qa5lqSacbxnL0PPz46bY4VrY.1" \t "https://mail.rambler.ru/folder/INBOX/103886/_blank" </w:instrText>
      </w:r>
      <w:r>
        <w:rPr>
          <w:rFonts w:hint="default" w:ascii="Arial" w:hAnsi="Arial" w:eastAsia="SimSun" w:cs="Arial"/>
          <w:i w:val="0"/>
          <w:iCs w:val="0"/>
          <w:caps w:val="0"/>
          <w:color w:val="315EFB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21"/>
          <w:rFonts w:hint="default" w:ascii="Arial" w:hAnsi="Arial" w:eastAsia="SimSun" w:cs="Arial"/>
          <w:i w:val="0"/>
          <w:iCs w:val="0"/>
          <w:caps w:val="0"/>
          <w:color w:val="315EFB"/>
          <w:spacing w:val="0"/>
          <w:sz w:val="18"/>
          <w:szCs w:val="18"/>
          <w:u w:val="none"/>
          <w:shd w:val="clear" w:fill="FFFFFF"/>
        </w:rPr>
        <w:t>https://us02web.zoom.us/j/81812192768?pwd=O2BMx3qa5lqSacbxnL0PPz46bY4VrY.1</w:t>
      </w:r>
      <w:r>
        <w:rPr>
          <w:rFonts w:hint="default" w:ascii="Arial" w:hAnsi="Arial" w:eastAsia="SimSun" w:cs="Arial"/>
          <w:i w:val="0"/>
          <w:iCs w:val="0"/>
          <w:caps w:val="0"/>
          <w:color w:val="315EFB"/>
          <w:spacing w:val="0"/>
          <w:sz w:val="18"/>
          <w:szCs w:val="18"/>
          <w:u w:val="none"/>
          <w:shd w:val="clear" w:fill="FFFFFF"/>
        </w:rPr>
        <w:fldChar w:fldCharType="end"/>
      </w:r>
    </w:p>
    <w:p w14:paraId="292D077E">
      <w:pPr>
        <w:rPr>
          <w:lang w:val="en-US"/>
        </w:rPr>
      </w:pPr>
    </w:p>
    <w:p w14:paraId="29266BB7">
      <w:pPr>
        <w:rPr>
          <w:lang w:val="en-US"/>
        </w:rPr>
      </w:pPr>
      <w:r>
        <w:rPr>
          <w:rFonts w:ascii="Arial" w:hAnsi="Arial" w:eastAsia="SimSun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  <w:t>Вебинар: Вебинар 8</w:t>
      </w:r>
      <w:r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  <w:t>Дисциплина: Математические методы в биологии</w:t>
      </w:r>
      <w:r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  <w:t>Дата: 2025-04-11 09:00:00</w:t>
      </w:r>
      <w:r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  <w:t>Ссылка: </w:t>
      </w:r>
      <w:r>
        <w:rPr>
          <w:rFonts w:hint="default" w:ascii="Arial" w:hAnsi="Arial" w:eastAsia="SimSun" w:cs="Arial"/>
          <w:i w:val="0"/>
          <w:iCs w:val="0"/>
          <w:caps w:val="0"/>
          <w:color w:val="315EFB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SimSun" w:cs="Arial"/>
          <w:i w:val="0"/>
          <w:iCs w:val="0"/>
          <w:caps w:val="0"/>
          <w:color w:val="315EFB"/>
          <w:spacing w:val="0"/>
          <w:sz w:val="18"/>
          <w:szCs w:val="18"/>
          <w:u w:val="none"/>
          <w:shd w:val="clear" w:fill="FFFFFF"/>
        </w:rPr>
        <w:instrText xml:space="preserve"> HYPERLINK "https://us02web.zoom.us/j/87499073789?pwd=qXMZ1xo93Di5ecDcLF2QJDQRKFvb7y.1" \t "https://mail.rambler.ru/folder/INBOX/103887/_blank" </w:instrText>
      </w:r>
      <w:r>
        <w:rPr>
          <w:rFonts w:hint="default" w:ascii="Arial" w:hAnsi="Arial" w:eastAsia="SimSun" w:cs="Arial"/>
          <w:i w:val="0"/>
          <w:iCs w:val="0"/>
          <w:caps w:val="0"/>
          <w:color w:val="315EFB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21"/>
          <w:rFonts w:hint="default" w:ascii="Arial" w:hAnsi="Arial" w:eastAsia="SimSun" w:cs="Arial"/>
          <w:i w:val="0"/>
          <w:iCs w:val="0"/>
          <w:caps w:val="0"/>
          <w:color w:val="315EFB"/>
          <w:spacing w:val="0"/>
          <w:sz w:val="18"/>
          <w:szCs w:val="18"/>
          <w:u w:val="none"/>
          <w:shd w:val="clear" w:fill="FFFFFF"/>
        </w:rPr>
        <w:t>https://us02web.zoom.us/j/87499073789?pwd=qXMZ1xo93Di5ecDcLF2QJDQRKFvb7y.1</w:t>
      </w:r>
      <w:r>
        <w:rPr>
          <w:rFonts w:hint="default" w:ascii="Arial" w:hAnsi="Arial" w:eastAsia="SimSun" w:cs="Arial"/>
          <w:i w:val="0"/>
          <w:iCs w:val="0"/>
          <w:caps w:val="0"/>
          <w:color w:val="315EFB"/>
          <w:spacing w:val="0"/>
          <w:sz w:val="18"/>
          <w:szCs w:val="18"/>
          <w:u w:val="none"/>
          <w:shd w:val="clear" w:fill="FFFFFF"/>
        </w:rPr>
        <w:fldChar w:fldCharType="end"/>
      </w:r>
    </w:p>
    <w:p w14:paraId="58B1B52E">
      <w:pPr>
        <w:rPr>
          <w:lang w:val="en-US"/>
        </w:rPr>
      </w:pPr>
    </w:p>
    <w:p w14:paraId="2EF7496C">
      <w:pPr>
        <w:rPr>
          <w:lang w:val="en-US"/>
        </w:rPr>
      </w:pPr>
      <w:r>
        <w:rPr>
          <w:rFonts w:ascii="Arial" w:hAnsi="Arial" w:eastAsia="SimSun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  <w:t>Вебинар: Вебинар 9</w:t>
      </w:r>
      <w:r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  <w:t>Дисциплина: Математические методы в биологии</w:t>
      </w:r>
      <w:r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  <w:t>Дата: 2025-04-18 09:00:00</w:t>
      </w:r>
      <w:r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  <w:t>Ссылка: </w:t>
      </w:r>
      <w:r>
        <w:rPr>
          <w:rFonts w:hint="default" w:ascii="Arial" w:hAnsi="Arial" w:eastAsia="SimSun" w:cs="Arial"/>
          <w:i w:val="0"/>
          <w:iCs w:val="0"/>
          <w:caps w:val="0"/>
          <w:color w:val="315EFB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SimSun" w:cs="Arial"/>
          <w:i w:val="0"/>
          <w:iCs w:val="0"/>
          <w:caps w:val="0"/>
          <w:color w:val="315EFB"/>
          <w:spacing w:val="0"/>
          <w:sz w:val="18"/>
          <w:szCs w:val="18"/>
          <w:u w:val="none"/>
          <w:shd w:val="clear" w:fill="FFFFFF"/>
        </w:rPr>
        <w:instrText xml:space="preserve"> HYPERLINK "https://us02web.zoom.us/j/88142711646?pwd=Uax8MjydJoWghJUBzOKyu5tyyOZ6e2.1" \t "https://mail.rambler.ru/folder/INBOX/103888/_blank" </w:instrText>
      </w:r>
      <w:r>
        <w:rPr>
          <w:rFonts w:hint="default" w:ascii="Arial" w:hAnsi="Arial" w:eastAsia="SimSun" w:cs="Arial"/>
          <w:i w:val="0"/>
          <w:iCs w:val="0"/>
          <w:caps w:val="0"/>
          <w:color w:val="315EFB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21"/>
          <w:rFonts w:hint="default" w:ascii="Arial" w:hAnsi="Arial" w:eastAsia="SimSun" w:cs="Arial"/>
          <w:i w:val="0"/>
          <w:iCs w:val="0"/>
          <w:caps w:val="0"/>
          <w:color w:val="315EFB"/>
          <w:spacing w:val="0"/>
          <w:sz w:val="18"/>
          <w:szCs w:val="18"/>
          <w:u w:val="none"/>
          <w:shd w:val="clear" w:fill="FFFFFF"/>
        </w:rPr>
        <w:t>https://us02web.zoom.us/j/88142711646?pwd=Uax8MjydJoWghJUBzOKyu5tyyOZ6e2.1</w:t>
      </w:r>
      <w:r>
        <w:rPr>
          <w:rFonts w:hint="default" w:ascii="Arial" w:hAnsi="Arial" w:eastAsia="SimSun" w:cs="Arial"/>
          <w:i w:val="0"/>
          <w:iCs w:val="0"/>
          <w:caps w:val="0"/>
          <w:color w:val="315EFB"/>
          <w:spacing w:val="0"/>
          <w:sz w:val="18"/>
          <w:szCs w:val="18"/>
          <w:u w:val="none"/>
          <w:shd w:val="clear" w:fill="FFFFFF"/>
        </w:rPr>
        <w:fldChar w:fldCharType="end"/>
      </w:r>
    </w:p>
    <w:p w14:paraId="12D34461">
      <w:pPr>
        <w:rPr>
          <w:lang w:val="en-US"/>
        </w:rPr>
      </w:pPr>
    </w:p>
    <w:p w14:paraId="0918C80A">
      <w:pPr>
        <w:rPr>
          <w:lang w:val="en-US"/>
        </w:rPr>
      </w:pPr>
      <w:r>
        <w:rPr>
          <w:rFonts w:ascii="Arial" w:hAnsi="Arial" w:eastAsia="SimSun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  <w:t>Вебинар: Вебинар 10</w:t>
      </w:r>
      <w:r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  <w:t>Дисциплина: Математические методы в биологии</w:t>
      </w:r>
      <w:r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  <w:t>Дата: 2025-04-25 09:00:00</w:t>
      </w:r>
      <w:r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sz w:val="18"/>
          <w:szCs w:val="18"/>
          <w:shd w:val="clear" w:fill="FFFFFF"/>
        </w:rPr>
        <w:t>Ссылка: </w:t>
      </w:r>
      <w:r>
        <w:rPr>
          <w:rFonts w:hint="default" w:ascii="Arial" w:hAnsi="Arial" w:eastAsia="SimSun" w:cs="Arial"/>
          <w:i w:val="0"/>
          <w:iCs w:val="0"/>
          <w:caps w:val="0"/>
          <w:color w:val="315EFB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SimSun" w:cs="Arial"/>
          <w:i w:val="0"/>
          <w:iCs w:val="0"/>
          <w:caps w:val="0"/>
          <w:color w:val="315EFB"/>
          <w:spacing w:val="0"/>
          <w:sz w:val="18"/>
          <w:szCs w:val="18"/>
          <w:u w:val="none"/>
          <w:shd w:val="clear" w:fill="FFFFFF"/>
        </w:rPr>
        <w:instrText xml:space="preserve"> HYPERLINK "https://us02web.zoom.us/j/81517146565?pwd=O7hrQHyupZWcIAB2L0mIbQvFK6CHEY.1" \t "https://mail.rambler.ru/folder/INBOX/103889/_blank" </w:instrText>
      </w:r>
      <w:r>
        <w:rPr>
          <w:rFonts w:hint="default" w:ascii="Arial" w:hAnsi="Arial" w:eastAsia="SimSun" w:cs="Arial"/>
          <w:i w:val="0"/>
          <w:iCs w:val="0"/>
          <w:caps w:val="0"/>
          <w:color w:val="315EFB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21"/>
          <w:rFonts w:hint="default" w:ascii="Arial" w:hAnsi="Arial" w:eastAsia="SimSun" w:cs="Arial"/>
          <w:i w:val="0"/>
          <w:iCs w:val="0"/>
          <w:caps w:val="0"/>
          <w:color w:val="315EFB"/>
          <w:spacing w:val="0"/>
          <w:sz w:val="18"/>
          <w:szCs w:val="18"/>
          <w:u w:val="none"/>
          <w:shd w:val="clear" w:fill="FFFFFF"/>
        </w:rPr>
        <w:t>https://us02web.zoom.us/j/81517146565?pwd=O7hrQHyupZWcIAB2L0mIbQvFK6CHEY.1</w:t>
      </w:r>
      <w:r>
        <w:rPr>
          <w:rFonts w:hint="default" w:ascii="Arial" w:hAnsi="Arial" w:eastAsia="SimSun" w:cs="Arial"/>
          <w:i w:val="0"/>
          <w:iCs w:val="0"/>
          <w:caps w:val="0"/>
          <w:color w:val="315EFB"/>
          <w:spacing w:val="0"/>
          <w:sz w:val="18"/>
          <w:szCs w:val="18"/>
          <w:u w:val="none"/>
          <w:shd w:val="clear" w:fill="FFFFFF"/>
        </w:rPr>
        <w:fldChar w:fldCharType="end"/>
      </w:r>
    </w:p>
    <w:p w14:paraId="081718F9"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50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8E67C8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91715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88005EC"/>
    <w:rsid w:val="09C2553B"/>
    <w:rsid w:val="13A260BC"/>
    <w:rsid w:val="391B30B1"/>
    <w:rsid w:val="3A5B4A05"/>
    <w:rsid w:val="3D2E204C"/>
    <w:rsid w:val="4DC82D45"/>
    <w:rsid w:val="50225E22"/>
    <w:rsid w:val="552E3A44"/>
    <w:rsid w:val="571A361F"/>
    <w:rsid w:val="618E67C8"/>
    <w:rsid w:val="6A8F5933"/>
    <w:rsid w:val="71511E5F"/>
    <w:rsid w:val="719F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ind w:firstLine="641" w:firstLineChars="200"/>
      <w:jc w:val="both"/>
    </w:pPr>
    <w:rPr>
      <w:rFonts w:asciiTheme="minorAscii" w:hAnsiTheme="minorAscii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spacing w:before="480" w:after="0"/>
      <w:jc w:val="center"/>
      <w:outlineLvl w:val="0"/>
    </w:pPr>
    <w:rPr>
      <w:rFonts w:asciiTheme="majorAscii" w:hAnsiTheme="majorAscii" w:eastAsiaTheme="majorEastAsia" w:cstheme="majorBidi"/>
      <w:b/>
      <w:bCs/>
      <w:color w:val="000000" w:themeColor="text1"/>
      <w:sz w:val="28"/>
      <w:szCs w:val="32"/>
      <w:lang w:eastAsia="en-US"/>
      <w14:textFill>
        <w14:solidFill>
          <w14:schemeClr w14:val="tx1"/>
        </w14:solidFill>
      </w14:textFill>
    </w:rPr>
  </w:style>
  <w:style w:type="paragraph" w:styleId="4">
    <w:name w:val="heading 2"/>
    <w:basedOn w:val="1"/>
    <w:next w:val="3"/>
    <w:link w:val="151"/>
    <w:semiHidden/>
    <w:unhideWhenUsed/>
    <w:qFormat/>
    <w:uiPriority w:val="0"/>
    <w:pPr>
      <w:keepNext/>
      <w:keepLines/>
      <w:spacing w:before="200" w:after="0"/>
      <w:jc w:val="center"/>
      <w:outlineLvl w:val="1"/>
    </w:pPr>
    <w:rPr>
      <w:rFonts w:asciiTheme="majorAscii" w:hAnsiTheme="majorAscii" w:eastAsiaTheme="majorEastAsia" w:cstheme="majorBidi"/>
      <w:b/>
      <w:bCs/>
      <w:i/>
      <w:color w:val="000000" w:themeColor="text1"/>
      <w:szCs w:val="24"/>
      <w:lang w:eastAsia="en-US"/>
      <w14:textFill>
        <w14:solidFill>
          <w14:schemeClr w14:val="tx1"/>
        </w14:solidFill>
      </w14:textFill>
    </w:rPr>
  </w:style>
  <w:style w:type="paragraph" w:styleId="5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8">
    <w:name w:val="heading 6"/>
    <w:basedOn w:val="1"/>
    <w:next w:val="3"/>
    <w:semiHidden/>
    <w:unhideWhenUsed/>
    <w:qFormat/>
    <w:uiPriority w:val="0"/>
    <w:pPr>
      <w:keepNext/>
      <w:keepLines/>
      <w:spacing w:before="200" w:after="0"/>
      <w:jc w:val="both"/>
      <w:outlineLvl w:val="5"/>
    </w:pPr>
    <w:rPr>
      <w:rFonts w:asciiTheme="majorAscii" w:hAnsiTheme="majorAscii" w:eastAsiaTheme="majorEastAsia" w:cstheme="majorBidi"/>
      <w:color w:val="000000" w:themeColor="text1"/>
      <w:sz w:val="20"/>
      <w:szCs w:val="24"/>
      <w:lang w:eastAsia="en-US"/>
      <w14:textFill>
        <w14:solidFill>
          <w14:schemeClr w14:val="tx1"/>
        </w14:solidFill>
      </w14:textFill>
    </w:rPr>
  </w:style>
  <w:style w:type="paragraph" w:styleId="9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10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1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2">
    <w:name w:val="Default Paragraph Font"/>
    <w:semiHidden/>
    <w:unhideWhenUsed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52"/>
    <w:qFormat/>
    <w:uiPriority w:val="0"/>
    <w:pPr>
      <w:spacing w:before="180" w:after="180"/>
      <w:jc w:val="both"/>
    </w:pPr>
    <w:rPr>
      <w:rFonts w:asciiTheme="minorAscii" w:hAnsiTheme="minorAscii" w:eastAsiaTheme="minorEastAsia"/>
      <w:szCs w:val="24"/>
      <w:lang w:eastAsia="en-US"/>
    </w:rPr>
  </w:style>
  <w:style w:type="character" w:styleId="14">
    <w:name w:val="HTML Sample"/>
    <w:basedOn w:val="12"/>
    <w:autoRedefine/>
    <w:qFormat/>
    <w:uiPriority w:val="0"/>
    <w:rPr>
      <w:rFonts w:ascii="Courier New" w:hAnsi="Courier New" w:cs="Courier New"/>
    </w:rPr>
  </w:style>
  <w:style w:type="character" w:styleId="15">
    <w:name w:val="FollowedHyperlink"/>
    <w:basedOn w:val="12"/>
    <w:autoRedefine/>
    <w:qFormat/>
    <w:uiPriority w:val="0"/>
    <w:rPr>
      <w:color w:val="800080"/>
      <w:u w:val="single"/>
    </w:rPr>
  </w:style>
  <w:style w:type="character" w:styleId="16">
    <w:name w:val="footnote reference"/>
    <w:basedOn w:val="12"/>
    <w:autoRedefine/>
    <w:qFormat/>
    <w:uiPriority w:val="0"/>
    <w:rPr>
      <w:vertAlign w:val="superscript"/>
    </w:rPr>
  </w:style>
  <w:style w:type="character" w:styleId="17">
    <w:name w:val="annotation reference"/>
    <w:basedOn w:val="12"/>
    <w:autoRedefine/>
    <w:qFormat/>
    <w:uiPriority w:val="0"/>
    <w:rPr>
      <w:sz w:val="21"/>
      <w:szCs w:val="21"/>
    </w:rPr>
  </w:style>
  <w:style w:type="character" w:styleId="18">
    <w:name w:val="endnote reference"/>
    <w:basedOn w:val="12"/>
    <w:autoRedefine/>
    <w:qFormat/>
    <w:uiPriority w:val="0"/>
    <w:rPr>
      <w:vertAlign w:val="superscript"/>
    </w:rPr>
  </w:style>
  <w:style w:type="character" w:styleId="19">
    <w:name w:val="HTML Acronym"/>
    <w:basedOn w:val="12"/>
    <w:autoRedefine/>
    <w:qFormat/>
    <w:uiPriority w:val="0"/>
  </w:style>
  <w:style w:type="character" w:styleId="20">
    <w:name w:val="Emphasis"/>
    <w:basedOn w:val="12"/>
    <w:autoRedefine/>
    <w:qFormat/>
    <w:uiPriority w:val="0"/>
    <w:rPr>
      <w:i/>
      <w:iCs/>
    </w:rPr>
  </w:style>
  <w:style w:type="character" w:styleId="21">
    <w:name w:val="Hyperlink"/>
    <w:basedOn w:val="12"/>
    <w:autoRedefine/>
    <w:qFormat/>
    <w:uiPriority w:val="0"/>
    <w:rPr>
      <w:color w:val="0000FF"/>
      <w:u w:val="single"/>
    </w:rPr>
  </w:style>
  <w:style w:type="character" w:styleId="22">
    <w:name w:val="HTML Keyboard"/>
    <w:basedOn w:val="12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HTML Code"/>
    <w:basedOn w:val="12"/>
    <w:autoRedefine/>
    <w:qFormat/>
    <w:uiPriority w:val="0"/>
    <w:rPr>
      <w:rFonts w:ascii="Courier New" w:hAnsi="Courier New" w:cs="Courier New"/>
      <w:sz w:val="20"/>
      <w:szCs w:val="20"/>
    </w:rPr>
  </w:style>
  <w:style w:type="character" w:styleId="24">
    <w:name w:val="page number"/>
    <w:basedOn w:val="12"/>
    <w:autoRedefine/>
    <w:qFormat/>
    <w:uiPriority w:val="0"/>
  </w:style>
  <w:style w:type="character" w:styleId="25">
    <w:name w:val="line number"/>
    <w:basedOn w:val="12"/>
    <w:qFormat/>
    <w:uiPriority w:val="0"/>
  </w:style>
  <w:style w:type="character" w:styleId="26">
    <w:name w:val="HTML Definition"/>
    <w:basedOn w:val="12"/>
    <w:autoRedefine/>
    <w:qFormat/>
    <w:uiPriority w:val="0"/>
    <w:rPr>
      <w:i/>
      <w:iCs/>
    </w:rPr>
  </w:style>
  <w:style w:type="character" w:styleId="27">
    <w:name w:val="HTML Variable"/>
    <w:basedOn w:val="12"/>
    <w:qFormat/>
    <w:uiPriority w:val="0"/>
    <w:rPr>
      <w:i/>
      <w:iCs/>
    </w:rPr>
  </w:style>
  <w:style w:type="character" w:styleId="28">
    <w:name w:val="HTML Typewriter"/>
    <w:basedOn w:val="12"/>
    <w:autoRedefine/>
    <w:qFormat/>
    <w:uiPriority w:val="0"/>
    <w:rPr>
      <w:rFonts w:ascii="Courier New" w:hAnsi="Courier New" w:cs="Courier New"/>
      <w:sz w:val="20"/>
      <w:szCs w:val="20"/>
    </w:rPr>
  </w:style>
  <w:style w:type="character" w:styleId="29">
    <w:name w:val="Strong"/>
    <w:basedOn w:val="12"/>
    <w:qFormat/>
    <w:uiPriority w:val="0"/>
    <w:rPr>
      <w:b/>
      <w:bCs/>
    </w:rPr>
  </w:style>
  <w:style w:type="character" w:styleId="30">
    <w:name w:val="HTML Cite"/>
    <w:basedOn w:val="12"/>
    <w:autoRedefine/>
    <w:qFormat/>
    <w:uiPriority w:val="0"/>
    <w:rPr>
      <w:i/>
      <w:iCs/>
    </w:rPr>
  </w:style>
  <w:style w:type="paragraph" w:styleId="31">
    <w:name w:val="Balloon Text"/>
    <w:basedOn w:val="1"/>
    <w:autoRedefine/>
    <w:qFormat/>
    <w:uiPriority w:val="0"/>
    <w:rPr>
      <w:sz w:val="16"/>
      <w:szCs w:val="16"/>
    </w:rPr>
  </w:style>
  <w:style w:type="paragraph" w:styleId="32">
    <w:name w:val="List 5"/>
    <w:basedOn w:val="1"/>
    <w:autoRedefine/>
    <w:qFormat/>
    <w:uiPriority w:val="0"/>
    <w:pPr>
      <w:ind w:left="1800" w:hanging="360"/>
    </w:pPr>
  </w:style>
  <w:style w:type="paragraph" w:styleId="33">
    <w:name w:val="List Continue"/>
    <w:basedOn w:val="1"/>
    <w:autoRedefine/>
    <w:qFormat/>
    <w:uiPriority w:val="0"/>
    <w:pPr>
      <w:spacing w:after="120"/>
      <w:ind w:left="360"/>
    </w:pPr>
  </w:style>
  <w:style w:type="paragraph" w:styleId="34">
    <w:name w:val="Body Text 2"/>
    <w:basedOn w:val="1"/>
    <w:qFormat/>
    <w:uiPriority w:val="0"/>
    <w:pPr>
      <w:spacing w:after="120" w:line="480" w:lineRule="auto"/>
    </w:pPr>
  </w:style>
  <w:style w:type="paragraph" w:styleId="35">
    <w:name w:val="List Number 5"/>
    <w:basedOn w:val="1"/>
    <w:uiPriority w:val="0"/>
    <w:pPr>
      <w:numPr>
        <w:ilvl w:val="0"/>
        <w:numId w:val="1"/>
      </w:numPr>
    </w:pPr>
  </w:style>
  <w:style w:type="paragraph" w:styleId="36">
    <w:name w:val="Closing"/>
    <w:basedOn w:val="1"/>
    <w:autoRedefine/>
    <w:qFormat/>
    <w:uiPriority w:val="0"/>
    <w:pPr>
      <w:ind w:left="4320"/>
    </w:pPr>
  </w:style>
  <w:style w:type="paragraph" w:styleId="37">
    <w:name w:val="Normal Indent"/>
    <w:basedOn w:val="1"/>
    <w:autoRedefine/>
    <w:qFormat/>
    <w:uiPriority w:val="0"/>
    <w:pPr>
      <w:ind w:left="708"/>
    </w:pPr>
  </w:style>
  <w:style w:type="paragraph" w:styleId="38">
    <w:name w:val="envelope return"/>
    <w:basedOn w:val="1"/>
    <w:uiPriority w:val="0"/>
    <w:rPr>
      <w:rFonts w:ascii="Arial" w:hAnsi="Arial" w:cs="Arial"/>
      <w:sz w:val="20"/>
    </w:rPr>
  </w:style>
  <w:style w:type="paragraph" w:styleId="39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40">
    <w:name w:val="Body Text Indent 3"/>
    <w:basedOn w:val="1"/>
    <w:uiPriority w:val="0"/>
    <w:pPr>
      <w:spacing w:after="120"/>
      <w:ind w:left="360"/>
    </w:pPr>
    <w:rPr>
      <w:sz w:val="16"/>
      <w:szCs w:val="16"/>
    </w:rPr>
  </w:style>
  <w:style w:type="paragraph" w:styleId="41">
    <w:name w:val="endnote text"/>
    <w:basedOn w:val="1"/>
    <w:qFormat/>
    <w:uiPriority w:val="0"/>
    <w:pPr>
      <w:snapToGrid w:val="0"/>
      <w:jc w:val="left"/>
    </w:pPr>
  </w:style>
  <w:style w:type="paragraph" w:styleId="42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3">
    <w:name w:val="annotation text"/>
    <w:basedOn w:val="1"/>
    <w:uiPriority w:val="0"/>
    <w:pPr>
      <w:jc w:val="left"/>
    </w:pPr>
  </w:style>
  <w:style w:type="paragraph" w:styleId="44">
    <w:name w:val="index 1"/>
    <w:basedOn w:val="1"/>
    <w:next w:val="1"/>
    <w:qFormat/>
    <w:uiPriority w:val="0"/>
  </w:style>
  <w:style w:type="paragraph" w:styleId="45">
    <w:name w:val="annotation subject"/>
    <w:basedOn w:val="43"/>
    <w:next w:val="43"/>
    <w:uiPriority w:val="0"/>
    <w:rPr>
      <w:b/>
      <w:bCs/>
    </w:rPr>
  </w:style>
  <w:style w:type="paragraph" w:styleId="46">
    <w:name w:val="Document Map"/>
    <w:basedOn w:val="1"/>
    <w:uiPriority w:val="0"/>
    <w:pPr>
      <w:shd w:val="clear" w:color="auto" w:fill="000080"/>
    </w:pPr>
  </w:style>
  <w:style w:type="paragraph" w:styleId="47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8">
    <w:name w:val="toc 8"/>
    <w:basedOn w:val="1"/>
    <w:next w:val="1"/>
    <w:uiPriority w:val="0"/>
    <w:pPr>
      <w:ind w:left="2940" w:leftChars="1400"/>
    </w:pPr>
  </w:style>
  <w:style w:type="paragraph" w:styleId="49">
    <w:name w:val="index 2"/>
    <w:basedOn w:val="1"/>
    <w:next w:val="1"/>
    <w:qFormat/>
    <w:uiPriority w:val="0"/>
    <w:pPr>
      <w:ind w:left="200" w:leftChars="200"/>
    </w:pPr>
  </w:style>
  <w:style w:type="paragraph" w:styleId="50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1">
    <w:name w:val="HTML Address"/>
    <w:basedOn w:val="1"/>
    <w:qFormat/>
    <w:uiPriority w:val="0"/>
    <w:rPr>
      <w:i/>
      <w:iCs/>
    </w:rPr>
  </w:style>
  <w:style w:type="paragraph" w:styleId="52">
    <w:name w:val="index 7"/>
    <w:basedOn w:val="1"/>
    <w:next w:val="1"/>
    <w:qFormat/>
    <w:uiPriority w:val="0"/>
    <w:pPr>
      <w:ind w:left="1200" w:leftChars="1200"/>
    </w:pPr>
  </w:style>
  <w:style w:type="paragraph" w:styleId="53">
    <w:name w:val="index 3"/>
    <w:basedOn w:val="1"/>
    <w:next w:val="1"/>
    <w:uiPriority w:val="0"/>
    <w:pPr>
      <w:ind w:left="400" w:leftChars="400"/>
    </w:pPr>
  </w:style>
  <w:style w:type="paragraph" w:styleId="54">
    <w:name w:val="index 5"/>
    <w:basedOn w:val="1"/>
    <w:next w:val="1"/>
    <w:qFormat/>
    <w:uiPriority w:val="0"/>
    <w:pPr>
      <w:ind w:left="800" w:leftChars="8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7">
    <w:name w:val="toc 9"/>
    <w:basedOn w:val="1"/>
    <w:next w:val="1"/>
    <w:uiPriority w:val="0"/>
    <w:pPr>
      <w:ind w:left="3360" w:leftChars="1600"/>
    </w:pPr>
  </w:style>
  <w:style w:type="paragraph" w:styleId="58">
    <w:name w:val="toc 7"/>
    <w:basedOn w:val="1"/>
    <w:next w:val="1"/>
    <w:qFormat/>
    <w:uiPriority w:val="0"/>
    <w:pPr>
      <w:ind w:left="2520" w:leftChars="1200"/>
    </w:pPr>
  </w:style>
  <w:style w:type="paragraph" w:styleId="59">
    <w:name w:val="index 6"/>
    <w:basedOn w:val="1"/>
    <w:next w:val="1"/>
    <w:qFormat/>
    <w:uiPriority w:val="0"/>
    <w:pPr>
      <w:ind w:left="1000" w:leftChars="1000"/>
    </w:pPr>
  </w:style>
  <w:style w:type="paragraph" w:styleId="60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1">
    <w:name w:val="index 8"/>
    <w:basedOn w:val="1"/>
    <w:next w:val="1"/>
    <w:qFormat/>
    <w:uiPriority w:val="0"/>
    <w:pPr>
      <w:ind w:left="1400" w:leftChars="1400"/>
    </w:pPr>
  </w:style>
  <w:style w:type="paragraph" w:styleId="62">
    <w:name w:val="index 9"/>
    <w:basedOn w:val="1"/>
    <w:next w:val="1"/>
    <w:uiPriority w:val="0"/>
    <w:pPr>
      <w:ind w:left="1600" w:leftChars="1600"/>
    </w:pPr>
  </w:style>
  <w:style w:type="paragraph" w:styleId="63">
    <w:name w:val="List Number 4"/>
    <w:basedOn w:val="1"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4"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uiPriority w:val="0"/>
  </w:style>
  <w:style w:type="paragraph" w:styleId="67">
    <w:name w:val="table of authorities"/>
    <w:basedOn w:val="1"/>
    <w:next w:val="1"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uiPriority w:val="0"/>
  </w:style>
  <w:style w:type="paragraph" w:styleId="77">
    <w:name w:val="List Bullet 5"/>
    <w:basedOn w:val="1"/>
    <w:uiPriority w:val="0"/>
    <w:pPr>
      <w:numPr>
        <w:ilvl w:val="0"/>
        <w:numId w:val="4"/>
      </w:numPr>
    </w:pPr>
  </w:style>
  <w:style w:type="paragraph" w:styleId="78">
    <w:name w:val="Body Text First Indent"/>
    <w:basedOn w:val="3"/>
    <w:qFormat/>
    <w:uiPriority w:val="0"/>
    <w:pPr>
      <w:ind w:firstLine="210"/>
    </w:pPr>
  </w:style>
  <w:style w:type="paragraph" w:styleId="79">
    <w:name w:val="Body Text First Indent 2"/>
    <w:basedOn w:val="80"/>
    <w:uiPriority w:val="0"/>
    <w:pPr>
      <w:ind w:firstLine="210"/>
    </w:pPr>
  </w:style>
  <w:style w:type="paragraph" w:styleId="80">
    <w:name w:val="Body Text Indent"/>
    <w:basedOn w:val="1"/>
    <w:uiPriority w:val="0"/>
    <w:pPr>
      <w:spacing w:after="120"/>
      <w:ind w:left="360"/>
    </w:pPr>
  </w:style>
  <w:style w:type="paragraph" w:styleId="81">
    <w:name w:val="List Bullet 4"/>
    <w:basedOn w:val="1"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uiPriority w:val="0"/>
    <w:pPr>
      <w:numPr>
        <w:ilvl w:val="0"/>
        <w:numId w:val="7"/>
      </w:numPr>
    </w:pPr>
  </w:style>
  <w:style w:type="paragraph" w:styleId="84">
    <w:name w:val="List Bullet 3"/>
    <w:basedOn w:val="1"/>
    <w:uiPriority w:val="0"/>
    <w:pPr>
      <w:numPr>
        <w:ilvl w:val="0"/>
        <w:numId w:val="8"/>
      </w:numPr>
    </w:pPr>
  </w:style>
  <w:style w:type="paragraph" w:styleId="85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Ascii" w:hAnsiTheme="majorAscii" w:eastAsiaTheme="majorEastAsia" w:cstheme="majorBidi"/>
      <w:b/>
      <w:bCs/>
      <w:color w:val="000000" w:themeColor="text1"/>
      <w:sz w:val="36"/>
      <w:szCs w:val="36"/>
      <w:lang w:eastAsia="en-US"/>
      <w14:textFill>
        <w14:solidFill>
          <w14:schemeClr w14:val="tx1"/>
        </w14:solidFill>
      </w14:textFill>
    </w:rPr>
  </w:style>
  <w:style w:type="paragraph" w:styleId="8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uiPriority w:val="0"/>
    <w:pPr>
      <w:numPr>
        <w:ilvl w:val="0"/>
        <w:numId w:val="10"/>
      </w:numPr>
    </w:pPr>
  </w:style>
  <w:style w:type="paragraph" w:styleId="89">
    <w:name w:val="List"/>
    <w:basedOn w:val="1"/>
    <w:uiPriority w:val="0"/>
    <w:pPr>
      <w:ind w:left="360" w:hanging="360"/>
    </w:pPr>
  </w:style>
  <w:style w:type="paragraph" w:styleId="9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91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uiPriority w:val="0"/>
  </w:style>
  <w:style w:type="paragraph" w:styleId="96">
    <w:name w:val="List Continue 2"/>
    <w:basedOn w:val="1"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3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3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3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3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3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3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3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3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3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3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3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3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3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3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3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3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3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3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3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3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3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3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3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3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3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3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3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3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3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3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3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3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3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3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3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3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3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3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3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3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3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3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51">
    <w:name w:val="Заголовок 2 Знак"/>
    <w:basedOn w:val="12"/>
    <w:link w:val="4"/>
    <w:qFormat/>
    <w:uiPriority w:val="9"/>
    <w:rPr>
      <w:rFonts w:asciiTheme="majorAscii" w:hAnsiTheme="majorAscii" w:eastAsiaTheme="majorEastAsia" w:cstheme="majorBidi"/>
      <w:b/>
      <w:color w:val="5B9BD5" w:themeColor="accent1"/>
      <w:sz w:val="28"/>
      <w:szCs w:val="28"/>
      <w:lang w:val="ru-RU" w:eastAsia="en-US"/>
      <w14:textFill>
        <w14:solidFill>
          <w14:schemeClr w14:val="accent1"/>
        </w14:solidFill>
      </w14:textFill>
    </w:rPr>
  </w:style>
  <w:style w:type="character" w:customStyle="1" w:styleId="152">
    <w:name w:val="Body Text Char"/>
    <w:basedOn w:val="12"/>
    <w:link w:val="3"/>
    <w:uiPriority w:val="0"/>
    <w:rPr>
      <w:rFonts w:asciiTheme="minorAscii" w:hAnsiTheme="minorAscii" w:eastAsiaTheme="minorEastAsia"/>
      <w:szCs w:val="24"/>
      <w:lang w:eastAsia="en-US"/>
    </w:rPr>
  </w:style>
  <w:style w:type="paragraph" w:customStyle="1" w:styleId="153">
    <w:name w:val="Image Caption"/>
    <w:basedOn w:val="42"/>
    <w:uiPriority w:val="0"/>
    <w:pPr>
      <w:jc w:val="both"/>
    </w:pPr>
    <w:rPr>
      <w:rFonts w:asciiTheme="minorAscii" w:hAnsiTheme="minorAscii" w:eastAsiaTheme="minorEastAsia" w:cstheme="minorBidi"/>
      <w:i/>
      <w:sz w:val="20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2025-02-07T09:13:00Z</dcterms:created>
  <dc:creator>google1599737165</dc:creator>
  <cp:lastModifiedBy>google1599737165</cp:lastModifiedBy>
  <dcterms:modified xsi:type="dcterms:W3CDTF">2025-02-07T10:11:28Z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50749FFCBE73450687B5B12041EA20D8_11</vt:lpwstr>
  </property>
</Properties>
</file>